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Horoskop roczny Skorpion</w:t>
      </w:r>
    </w:p>
    <w:p>
      <w:pPr>
        <w:pStyle w:val="Subtitle"/>
      </w:pPr>
      <w:r>
        <w:t>2019</w:t>
      </w:r>
    </w:p>
    <w:p>
      <w:pPr>
        <w:pStyle w:val="Subtitle"/>
      </w:pPr>
      <w:r>
        <w:t>Miłość: 7</w:t>
        <w:br/>
      </w:r>
      <w:r>
        <w:t>Praca: 8</w:t>
        <w:br/>
      </w:r>
      <w:r>
        <w:t>Zdrowie: 5</w:t>
        <w:br/>
      </w:r>
    </w:p>
    <w:p>
      <w:pPr/>
      <w:r>
        <w:t xml:space="preserve">Bądź bardziej aktywny i przedsiębiorczy, bo w 2019 roku powodzenie ci sprzyja. Osoby, które marudzą lub wątpią w twoje siły po prostu zignoruj. Nie oglądaj się w przeszłość i zainwestuj w nowe pomysły. </w:t>
      </w:r>
    </w:p>
    <w:p>
      <w:pPr>
        <w:pStyle w:val="Heading2"/>
      </w:pPr>
      <w:r>
        <w:t>Kariera</w:t>
      </w:r>
    </w:p>
    <w:p>
      <w:pPr/>
      <w:r>
        <w:t>W pracy wpadniesz na pomysł, który może odmienić na lepsze twoją sytuację finansową. Musisz nauczyć się bardziej o siebie dbać, a szybko pojawią się dodatkowe pieniądze. Wyzwaniem staną się nowe umiejętności, których zapragniesz się nauczyć. Zdobędziesz wiadomości, które pozwolą ci uniknąć dodatkowych nieporozumień i zawodowych problemów. Ktoś doświadczony i obdarzony autorytetem pomoże ci zobaczyć swoje możliwości w zupełnie nowym świetle. Może umiesz bardzo dobrze coś, czego dotąd nie wykorzystywałeś? W wakacje postaraj się odpocząć i nie przemęczaj się zawodowo. Pewne zaległe sprawy lub konflikty mogą nagle wyjść na jaw. Postaraj się od razu je wyjaśnić, bo inaczej czekać cię będzie męcząca przeprawa z pewną zazdrosną osobą. Za to od grudnia zrobisz szybkie postępy, a Jowisz w sekstylu przyniesie ci przypływ gotówki.</w:t>
      </w:r>
    </w:p>
    <w:p>
      <w:pPr>
        <w:pStyle w:val="Heading2"/>
      </w:pPr>
      <w:r>
        <w:t>Miłość</w:t>
      </w:r>
    </w:p>
    <w:p>
      <w:pPr/>
      <w:r>
        <w:t>W miłości też wykorzystaj pozytywny wpływ planet, aby uporządkować różne relacje. Jeśli twój partner przeszkadza ci w wielu sprawach, porozmawiaj z nim spokojnie, ale poczekaj z podjęciem ważnych decyzji. Od marca Uran w opozycji sprawi, że poczujesz zew przygody i zaczniesz myśleć o przygodach i podróżach. Będzie więcej okazji do spędzania czasu w miłym gronie przyjaciół i nowych znajomych. Lato sprzyja rozsądnym posunięciom i łagodzeniu miłosnych sporów. Określ, czego pragniesz i co możesz dać drugiej stronie, a zobaczysz, jak szybko sprawy potoczą się we właściwym kierunku. Samotne Skorpiony nawiążą w tym roku wiele ciekawych znajomości, które mogą potrwać dłużej, niż wszyscy będą się spodziewać.</w:t>
      </w:r>
    </w:p>
    <w:p>
      <w:pPr>
        <w:pStyle w:val="Heading2"/>
      </w:pPr>
      <w:r>
        <w:t>Zdrowie</w:t>
      </w:r>
    </w:p>
    <w:p>
      <w:pPr/>
      <w:r>
        <w:t>Będziesz w dobrej kondycji, ale w lutym i marcu możesz poczuć przejściowe osłabienie. Mars radzi wtedy bardziej zadbać o zdrowie i unikać ryzyka. Latem Uran zachęci cię do większej aktywności fizycznej, a nawet odkryjesz nową ulubioną dziedzinę sportu.</w:t>
      </w:r>
    </w:p>
    <w:p>
      <w:pPr>
        <w:pStyle w:val="Heading2"/>
      </w:pPr>
      <w:r>
        <w:t>Kto z tobą?</w:t>
      </w:r>
    </w:p>
    <w:p>
      <w:pPr/>
      <w:r>
        <w:t>Sprzyjające ci znaki to Wodnik i Ryby, z nimi możesz śmiało załatwiać trudne sprawy. Uważaj na Byka i Wagę, bo początkowo będą cię wspierać, ale jednak mogą zmienić zdanie.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